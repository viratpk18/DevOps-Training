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0E73" w14:textId="0FFE9A4C" w:rsidR="00B7650F" w:rsidRPr="00B7650F" w:rsidRDefault="00B7650F" w:rsidP="00B7650F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B7650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Jenkins-Docker Project Documentation</w:t>
      </w:r>
    </w:p>
    <w:p w14:paraId="4FF72506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1. Introduction</w:t>
      </w:r>
    </w:p>
    <w:p w14:paraId="57542973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The Jenkins-Docker project demonstrates how to integrate Jenkins with Docker for automated deployment. It includes a simple Flask application containerized using Docker and managed with a Jenkins CI/CD pipeline.</w:t>
      </w:r>
    </w:p>
    <w:p w14:paraId="52C70B8D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4C7EAF60">
          <v:rect id="_x0000_i1241" style="width:0;height:1.5pt" o:hralign="center" o:hrstd="t" o:hr="t" fillcolor="#a0a0a0" stroked="f"/>
        </w:pict>
      </w:r>
    </w:p>
    <w:p w14:paraId="3912F3D8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2. Project Structure</w:t>
      </w:r>
    </w:p>
    <w:p w14:paraId="27217438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The project consists of the following files:</w:t>
      </w:r>
    </w:p>
    <w:p w14:paraId="49745E83" w14:textId="77777777" w:rsidR="00B7650F" w:rsidRPr="00B7650F" w:rsidRDefault="00B7650F" w:rsidP="00B7650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app.py – The main Python application (Flask).</w:t>
      </w:r>
    </w:p>
    <w:p w14:paraId="105A9D16" w14:textId="77777777" w:rsidR="00B7650F" w:rsidRPr="00B7650F" w:rsidRDefault="00B7650F" w:rsidP="00B7650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Dockerfile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– Instructions to build the Docker image.</w:t>
      </w:r>
    </w:p>
    <w:p w14:paraId="7F491221" w14:textId="77777777" w:rsidR="00B7650F" w:rsidRPr="00B7650F" w:rsidRDefault="00B7650F" w:rsidP="00B7650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docker-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compose.yml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– Defines services for Docker Compose.</w:t>
      </w:r>
    </w:p>
    <w:p w14:paraId="31498495" w14:textId="77777777" w:rsidR="00B7650F" w:rsidRPr="00B7650F" w:rsidRDefault="00B7650F" w:rsidP="00B7650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Jenkinsfile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– The Jenkins CI/CD pipeline script.</w:t>
      </w:r>
    </w:p>
    <w:p w14:paraId="6C702710" w14:textId="77777777" w:rsidR="00B7650F" w:rsidRPr="00B7650F" w:rsidRDefault="00B7650F" w:rsidP="00B7650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requirements.txt – Lists dependencies for the Flask app.</w:t>
      </w:r>
    </w:p>
    <w:p w14:paraId="25976FF9" w14:textId="77777777" w:rsidR="00B7650F" w:rsidRPr="00B7650F" w:rsidRDefault="00B7650F" w:rsidP="00B7650F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README.md – Project documentation.</w:t>
      </w:r>
    </w:p>
    <w:p w14:paraId="3DAF714F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331AE213">
          <v:rect id="_x0000_i1242" style="width:0;height:1.5pt" o:hralign="center" o:hrstd="t" o:hr="t" fillcolor="#a0a0a0" stroked="f"/>
        </w:pict>
      </w:r>
    </w:p>
    <w:p w14:paraId="0E9AB2F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3. Setup &amp; Installation</w:t>
      </w:r>
    </w:p>
    <w:p w14:paraId="5FD0DB0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Prerequisites</w:t>
      </w:r>
    </w:p>
    <w:p w14:paraId="6A6FEDA4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Ensure the following tools are installed:</w:t>
      </w:r>
    </w:p>
    <w:p w14:paraId="62FC92B4" w14:textId="77777777" w:rsidR="00B7650F" w:rsidRPr="00B7650F" w:rsidRDefault="00B7650F" w:rsidP="00B7650F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</w:t>
      </w:r>
    </w:p>
    <w:p w14:paraId="0E94F356" w14:textId="77777777" w:rsidR="00B7650F" w:rsidRPr="00B7650F" w:rsidRDefault="00B7650F" w:rsidP="00B7650F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 Compose</w:t>
      </w:r>
    </w:p>
    <w:p w14:paraId="0347EBF5" w14:textId="77777777" w:rsidR="00B7650F" w:rsidRPr="00B7650F" w:rsidRDefault="00B7650F" w:rsidP="00B7650F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Jenkins</w:t>
      </w:r>
    </w:p>
    <w:p w14:paraId="7933D4F1" w14:textId="77777777" w:rsidR="00B7650F" w:rsidRPr="00B7650F" w:rsidRDefault="00B7650F" w:rsidP="00B7650F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Git</w:t>
      </w:r>
    </w:p>
    <w:p w14:paraId="547D119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lastRenderedPageBreak/>
        <w:t>Cloning the Repository</w:t>
      </w:r>
    </w:p>
    <w:p w14:paraId="5D17EDB9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git clone &lt;repository-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url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&gt;</w:t>
      </w:r>
    </w:p>
    <w:p w14:paraId="7A07AA5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cd Jenkins-Docker</w:t>
      </w:r>
    </w:p>
    <w:p w14:paraId="131DFD0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Running the Application Locally</w:t>
      </w:r>
    </w:p>
    <w:p w14:paraId="007FFAE4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pip install -r requirements.txt</w:t>
      </w:r>
    </w:p>
    <w:p w14:paraId="48C8A30B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python app.py</w:t>
      </w:r>
    </w:p>
    <w:p w14:paraId="5423A8E6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By default, the app runs on http://localhost:5000.</w:t>
      </w:r>
    </w:p>
    <w:p w14:paraId="771364EE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295FB178">
          <v:rect id="_x0000_i1243" style="width:0;height:1.5pt" o:hralign="center" o:hrstd="t" o:hr="t" fillcolor="#a0a0a0" stroked="f"/>
        </w:pict>
      </w:r>
    </w:p>
    <w:p w14:paraId="3E13F573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4.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Dockerization</w:t>
      </w:r>
      <w:proofErr w:type="spellEnd"/>
    </w:p>
    <w:p w14:paraId="1EBC015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Dockerfile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(Build the Image)</w:t>
      </w:r>
    </w:p>
    <w:p w14:paraId="2D8C21CD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# Use an official Python runtime as a parent image</w:t>
      </w:r>
    </w:p>
    <w:p w14:paraId="73F97BF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FROM python:3.9</w:t>
      </w:r>
    </w:p>
    <w:p w14:paraId="4516231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</w:p>
    <w:p w14:paraId="7D4D6AE4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# Set the working directory</w:t>
      </w:r>
    </w:p>
    <w:p w14:paraId="1E0AB3D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WORKDIR /app</w:t>
      </w:r>
    </w:p>
    <w:p w14:paraId="1BA271F6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</w:p>
    <w:p w14:paraId="41FAB3F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# Copy files to the container</w:t>
      </w:r>
    </w:p>
    <w:p w14:paraId="49D632FD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COPY .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/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app</w:t>
      </w:r>
      <w:proofErr w:type="gramEnd"/>
    </w:p>
    <w:p w14:paraId="396EF93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</w:p>
    <w:p w14:paraId="715B7CA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# Install dependencies</w:t>
      </w:r>
    </w:p>
    <w:p w14:paraId="5DC941E5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RUN pip install flask</w:t>
      </w:r>
    </w:p>
    <w:p w14:paraId="0CF1CF8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</w:p>
    <w:p w14:paraId="33B31FA6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lastRenderedPageBreak/>
        <w:t># Expose port 5000</w:t>
      </w:r>
    </w:p>
    <w:p w14:paraId="79D1E038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EXPOSE 5000</w:t>
      </w:r>
    </w:p>
    <w:p w14:paraId="0393B809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</w:p>
    <w:p w14:paraId="5507F621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# Run the Flask application</w:t>
      </w:r>
    </w:p>
    <w:p w14:paraId="2D7A270E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CMD ["python", "app.py"]</w:t>
      </w:r>
    </w:p>
    <w:p w14:paraId="42392079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Building and 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Running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the Docker Container</w:t>
      </w:r>
    </w:p>
    <w:p w14:paraId="249F9A60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 build -t flask-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app .</w:t>
      </w:r>
      <w:proofErr w:type="gramEnd"/>
    </w:p>
    <w:p w14:paraId="19F2153E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 run -p 5000:5000 flask-app</w:t>
      </w:r>
    </w:p>
    <w:p w14:paraId="7725A01F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572815C5">
          <v:rect id="_x0000_i1244" style="width:0;height:1.5pt" o:hralign="center" o:hrstd="t" o:hr="t" fillcolor="#a0a0a0" stroked="f"/>
        </w:pict>
      </w:r>
    </w:p>
    <w:p w14:paraId="797CB2BB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5. Docker Compose Setup</w:t>
      </w:r>
    </w:p>
    <w:p w14:paraId="3FE1984F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docker-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compose.yml</w:t>
      </w:r>
      <w:proofErr w:type="spellEnd"/>
    </w:p>
    <w:p w14:paraId="4C9CE996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version: '3.8'</w:t>
      </w:r>
    </w:p>
    <w:p w14:paraId="3ABA05FF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</w:p>
    <w:p w14:paraId="0D84CDB3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services:</w:t>
      </w:r>
    </w:p>
    <w:p w14:paraId="3AD3F923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web:</w:t>
      </w:r>
    </w:p>
    <w:p w14:paraId="71097486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build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: .</w:t>
      </w:r>
      <w:proofErr w:type="gramEnd"/>
    </w:p>
    <w:p w14:paraId="12C83D75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ports:</w:t>
      </w:r>
    </w:p>
    <w:p w14:paraId="26EA5FE3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- "5000:5000"</w:t>
      </w:r>
    </w:p>
    <w:p w14:paraId="086D4BA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volumes:</w:t>
      </w:r>
    </w:p>
    <w:p w14:paraId="63FC046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- .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:/app</w:t>
      </w:r>
    </w:p>
    <w:p w14:paraId="5640FEB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restart: always</w:t>
      </w:r>
    </w:p>
    <w:p w14:paraId="1678878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Running with Docker Compose</w:t>
      </w:r>
    </w:p>
    <w:p w14:paraId="28F3FFBD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lastRenderedPageBreak/>
        <w:t>docker-compose up -d</w:t>
      </w:r>
    </w:p>
    <w:p w14:paraId="33A6CA41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37D803DA">
          <v:rect id="_x0000_i1245" style="width:0;height:1.5pt" o:hralign="center" o:hrstd="t" o:hr="t" fillcolor="#a0a0a0" stroked="f"/>
        </w:pict>
      </w:r>
    </w:p>
    <w:p w14:paraId="20A9FC3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6. CI/CD Pipeline with Jenkins</w:t>
      </w:r>
    </w:p>
    <w:p w14:paraId="343E040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Jenkinsfile</w:t>
      </w:r>
      <w:proofErr w:type="spellEnd"/>
    </w:p>
    <w:p w14:paraId="4A2D5AE8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pipeline {</w:t>
      </w:r>
    </w:p>
    <w:p w14:paraId="4905525E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agent any</w:t>
      </w:r>
    </w:p>
    <w:p w14:paraId="6C35C30D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environment {</w:t>
      </w:r>
    </w:p>
    <w:p w14:paraId="6588C0EE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DOCKER_IMAGE = "viratpk18/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docker-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app:latest</w:t>
      </w:r>
      <w:proofErr w:type="spellEnd"/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"</w:t>
      </w:r>
    </w:p>
    <w:p w14:paraId="4A5E6A5D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CONTAINER_NAME = "docker-running-app"</w:t>
      </w:r>
    </w:p>
    <w:p w14:paraId="23234DF3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REGISTRY_CREDENTIALS = "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docker_praveen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"</w:t>
      </w:r>
    </w:p>
    <w:p w14:paraId="1C7226C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}</w:t>
      </w:r>
    </w:p>
    <w:p w14:paraId="6246E01C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stages {</w:t>
      </w:r>
    </w:p>
    <w:p w14:paraId="54106C03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stage(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'Checkout Code') {</w:t>
      </w:r>
    </w:p>
    <w:p w14:paraId="150C80C4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steps {</w:t>
      </w:r>
    </w:p>
    <w:p w14:paraId="1BB4923B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withCredentials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(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[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usernamePassword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(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credentialsId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: 'git_viratpk18',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usernameVariable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: 'GIT_USER',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passwordVariable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: 'GIT_TOKEN')]) {</w:t>
      </w:r>
    </w:p>
    <w:p w14:paraId="795AAFA8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       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sh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'git clone https://github.com/viratpk18/Jenkins-Docker.git'</w:t>
      </w:r>
    </w:p>
    <w:p w14:paraId="2711B226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    }</w:t>
      </w:r>
    </w:p>
    <w:p w14:paraId="6CEC27DB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}</w:t>
      </w:r>
    </w:p>
    <w:p w14:paraId="3AC1E469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}</w:t>
      </w:r>
    </w:p>
    <w:p w14:paraId="3B6460B1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stage(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'Build Docker Image') {</w:t>
      </w:r>
    </w:p>
    <w:p w14:paraId="14DE4A4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steps {</w:t>
      </w:r>
    </w:p>
    <w:p w14:paraId="2ED3854B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lastRenderedPageBreak/>
        <w:t xml:space="preserve">               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sh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'docker build -t $DOCKER_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IMAGE .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'</w:t>
      </w:r>
    </w:p>
    <w:p w14:paraId="03AD546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}</w:t>
      </w:r>
    </w:p>
    <w:p w14:paraId="2B8AE7AE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}</w:t>
      </w:r>
    </w:p>
    <w:p w14:paraId="0AE6BAE8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stage(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'Push to Docker Hub') {</w:t>
      </w:r>
    </w:p>
    <w:p w14:paraId="509D0EB4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steps {</w:t>
      </w:r>
    </w:p>
    <w:p w14:paraId="3449E09D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withDockerRegistry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(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[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credentialsId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: '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docker_praveen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', url: '']) {</w:t>
      </w:r>
    </w:p>
    <w:p w14:paraId="113ABCFB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       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sh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'docker push $DOCKER_IMAGE'</w:t>
      </w:r>
    </w:p>
    <w:p w14:paraId="1570A9C6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    }</w:t>
      </w:r>
    </w:p>
    <w:p w14:paraId="1E2DDA70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}</w:t>
      </w:r>
    </w:p>
    <w:p w14:paraId="6021B56E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}</w:t>
      </w:r>
    </w:p>
    <w:p w14:paraId="083A2664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</w:t>
      </w:r>
      <w:proofErr w:type="gram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stage(</w:t>
      </w:r>
      <w:proofErr w:type="gram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'Deploy Container') {</w:t>
      </w:r>
    </w:p>
    <w:p w14:paraId="39DF6D3F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steps {</w:t>
      </w:r>
    </w:p>
    <w:p w14:paraId="4B6ED61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sh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'docker run -d --name $CONTAINER_NAME -p 5000:5000 $DOCKER_IMAGE'</w:t>
      </w:r>
    </w:p>
    <w:p w14:paraId="7617FFC7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    }</w:t>
      </w:r>
    </w:p>
    <w:p w14:paraId="11BC63D1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    }</w:t>
      </w:r>
    </w:p>
    <w:p w14:paraId="034DF969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   }</w:t>
      </w:r>
    </w:p>
    <w:p w14:paraId="6165D243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}</w:t>
      </w:r>
    </w:p>
    <w:p w14:paraId="1A403920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Setting Up Jenkins Pipeline</w:t>
      </w:r>
    </w:p>
    <w:p w14:paraId="2CDC3081" w14:textId="77777777" w:rsidR="00B7650F" w:rsidRPr="00B7650F" w:rsidRDefault="00B7650F" w:rsidP="00B7650F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Open Jenkins and create a new Pipeline Project.</w:t>
      </w:r>
    </w:p>
    <w:p w14:paraId="163DA154" w14:textId="77777777" w:rsidR="00B7650F" w:rsidRPr="00B7650F" w:rsidRDefault="00B7650F" w:rsidP="00B7650F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Configure Source Code Management (GitHub Repository).</w:t>
      </w:r>
    </w:p>
    <w:p w14:paraId="5562CC89" w14:textId="77777777" w:rsidR="00B7650F" w:rsidRPr="00B7650F" w:rsidRDefault="00B7650F" w:rsidP="00B7650F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Add Docker Hub Credentials in Jenkins.</w:t>
      </w:r>
    </w:p>
    <w:p w14:paraId="4A4D8660" w14:textId="77777777" w:rsidR="00B7650F" w:rsidRPr="00B7650F" w:rsidRDefault="00B7650F" w:rsidP="00B7650F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lastRenderedPageBreak/>
        <w:t xml:space="preserve">Define the pipeline using the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Jenkinsfile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.</w:t>
      </w:r>
    </w:p>
    <w:p w14:paraId="1B28EC37" w14:textId="77777777" w:rsidR="00B7650F" w:rsidRPr="00B7650F" w:rsidRDefault="00B7650F" w:rsidP="00B7650F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Build and deploy automatically with each commit.</w:t>
      </w:r>
    </w:p>
    <w:p w14:paraId="0BFABD92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7518A180">
          <v:rect id="_x0000_i1246" style="width:0;height:1.5pt" o:hralign="center" o:hrstd="t" o:hr="t" fillcolor="#a0a0a0" stroked="f"/>
        </w:pict>
      </w:r>
    </w:p>
    <w:p w14:paraId="2D47375F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7. Testing the Deployment</w:t>
      </w:r>
    </w:p>
    <w:p w14:paraId="20240D3B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Checking Running Containers</w:t>
      </w:r>
    </w:p>
    <w:p w14:paraId="221C627B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docker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ps</w:t>
      </w:r>
      <w:proofErr w:type="spellEnd"/>
    </w:p>
    <w:p w14:paraId="35FADE8D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Stopping and Removing the Container</w:t>
      </w:r>
    </w:p>
    <w:p w14:paraId="7438A734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 stop docker-running-app</w:t>
      </w:r>
    </w:p>
    <w:p w14:paraId="3C7369E1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 rm docker-running-app</w:t>
      </w:r>
    </w:p>
    <w:p w14:paraId="32B1BD79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Accessing the Application</w:t>
      </w:r>
    </w:p>
    <w:p w14:paraId="67BE918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After deployment, open:</w:t>
      </w:r>
    </w:p>
    <w:p w14:paraId="14E23905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http://localhost:5000</w:t>
      </w:r>
    </w:p>
    <w:p w14:paraId="45B23F25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4CF8AD80">
          <v:rect id="_x0000_i1247" style="width:0;height:1.5pt" o:hralign="center" o:hrstd="t" o:hr="t" fillcolor="#a0a0a0" stroked="f"/>
        </w:pict>
      </w:r>
    </w:p>
    <w:p w14:paraId="622D4F79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8. Conclusion</w:t>
      </w:r>
    </w:p>
    <w:p w14:paraId="7F4EB769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This project demonstrates: </w:t>
      </w:r>
      <w:r w:rsidRPr="00B7650F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</w:rPr>
        <w:t>✅</w:t>
      </w: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Dockerizing</w:t>
      </w:r>
      <w:proofErr w:type="spellEnd"/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a Flask app </w:t>
      </w:r>
      <w:r w:rsidRPr="00B7650F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</w:rPr>
        <w:t>✅</w:t>
      </w: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Automating CI/CD with Jenkins </w:t>
      </w:r>
      <w:r w:rsidRPr="00B7650F">
        <w:rPr>
          <w:rFonts w:ascii="Segoe UI Emoji" w:eastAsiaTheme="majorEastAsia" w:hAnsi="Segoe UI Emoji" w:cs="Segoe UI Emoji"/>
          <w:color w:val="000000" w:themeColor="text1"/>
          <w:sz w:val="28"/>
          <w:szCs w:val="28"/>
          <w:lang w:val="en-IN"/>
        </w:rPr>
        <w:t>✅</w:t>
      </w: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Deploying using Docker Compose</w:t>
      </w:r>
    </w:p>
    <w:p w14:paraId="09DF2AEA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7B24E708">
          <v:rect id="_x0000_i1248" style="width:0;height:1.5pt" o:hralign="center" o:hrstd="t" o:hr="t" fillcolor="#a0a0a0" stroked="f"/>
        </w:pict>
      </w:r>
    </w:p>
    <w:p w14:paraId="517DF88C" w14:textId="77777777" w:rsidR="00B7650F" w:rsidRPr="00B7650F" w:rsidRDefault="00B7650F" w:rsidP="00B7650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Future Improvements</w:t>
      </w:r>
    </w:p>
    <w:p w14:paraId="68B4ECC5" w14:textId="77777777" w:rsidR="00B7650F" w:rsidRPr="00B7650F" w:rsidRDefault="00B7650F" w:rsidP="00B7650F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Add a database service (PostgreSQL/MySQL).</w:t>
      </w:r>
    </w:p>
    <w:p w14:paraId="7FEC4091" w14:textId="77777777" w:rsidR="00B7650F" w:rsidRPr="00B7650F" w:rsidRDefault="00B7650F" w:rsidP="00B7650F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Implement unit tests in the pipeline.</w:t>
      </w:r>
    </w:p>
    <w:p w14:paraId="2575F64F" w14:textId="77777777" w:rsidR="00B7650F" w:rsidRPr="00B7650F" w:rsidRDefault="00B7650F" w:rsidP="00B7650F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B7650F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Deploy to AWS/GCP.</w:t>
      </w:r>
    </w:p>
    <w:p w14:paraId="2CCBAB6E" w14:textId="4FB0CB93" w:rsidR="006D5891" w:rsidRPr="00B7650F" w:rsidRDefault="006D5891" w:rsidP="00B7650F">
      <w:pPr>
        <w:rPr>
          <w:color w:val="000000" w:themeColor="text1"/>
        </w:rPr>
      </w:pPr>
    </w:p>
    <w:sectPr w:rsidR="006D5891" w:rsidRPr="00B765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DF6C65"/>
    <w:multiLevelType w:val="multilevel"/>
    <w:tmpl w:val="6426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85B9F"/>
    <w:multiLevelType w:val="multilevel"/>
    <w:tmpl w:val="560C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F552F"/>
    <w:multiLevelType w:val="multilevel"/>
    <w:tmpl w:val="7DF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E3057"/>
    <w:multiLevelType w:val="multilevel"/>
    <w:tmpl w:val="6272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496590">
    <w:abstractNumId w:val="8"/>
  </w:num>
  <w:num w:numId="2" w16cid:durableId="771709737">
    <w:abstractNumId w:val="6"/>
  </w:num>
  <w:num w:numId="3" w16cid:durableId="918103278">
    <w:abstractNumId w:val="5"/>
  </w:num>
  <w:num w:numId="4" w16cid:durableId="2058695157">
    <w:abstractNumId w:val="4"/>
  </w:num>
  <w:num w:numId="5" w16cid:durableId="93525152">
    <w:abstractNumId w:val="7"/>
  </w:num>
  <w:num w:numId="6" w16cid:durableId="457990811">
    <w:abstractNumId w:val="3"/>
  </w:num>
  <w:num w:numId="7" w16cid:durableId="520172225">
    <w:abstractNumId w:val="2"/>
  </w:num>
  <w:num w:numId="8" w16cid:durableId="1288857438">
    <w:abstractNumId w:val="1"/>
  </w:num>
  <w:num w:numId="9" w16cid:durableId="517475572">
    <w:abstractNumId w:val="0"/>
  </w:num>
  <w:num w:numId="10" w16cid:durableId="11927950">
    <w:abstractNumId w:val="9"/>
  </w:num>
  <w:num w:numId="11" w16cid:durableId="1606384198">
    <w:abstractNumId w:val="11"/>
  </w:num>
  <w:num w:numId="12" w16cid:durableId="74402464">
    <w:abstractNumId w:val="10"/>
  </w:num>
  <w:num w:numId="13" w16cid:durableId="5716267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D5891"/>
    <w:rsid w:val="009B2CDF"/>
    <w:rsid w:val="00AA1D8D"/>
    <w:rsid w:val="00B47730"/>
    <w:rsid w:val="00B7650F"/>
    <w:rsid w:val="00C777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8AA0D"/>
  <w14:defaultImageDpi w14:val="300"/>
  <w15:docId w15:val="{04B019DC-9DAF-4678-AFE3-ACBF1460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Praveen Kumar</cp:lastModifiedBy>
  <cp:revision>2</cp:revision>
  <dcterms:created xsi:type="dcterms:W3CDTF">2025-03-19T16:44:00Z</dcterms:created>
  <dcterms:modified xsi:type="dcterms:W3CDTF">2025-03-19T16:44:00Z</dcterms:modified>
  <cp:category/>
</cp:coreProperties>
</file>